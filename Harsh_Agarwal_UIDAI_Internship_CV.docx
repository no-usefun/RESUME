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957AD" w14:textId="77777777" w:rsidR="001E4B44" w:rsidRDefault="00000000">
      <w:pPr>
        <w:pStyle w:val="Title"/>
      </w:pPr>
      <w:r>
        <w:t>Curriculum Vitae</w:t>
      </w:r>
    </w:p>
    <w:p w14:paraId="4A357C96" w14:textId="77777777" w:rsidR="001E4B44" w:rsidRDefault="00000000">
      <w:pPr>
        <w:pStyle w:val="Heading1"/>
      </w:pPr>
      <w:r>
        <w:t>Personal Information</w:t>
      </w:r>
    </w:p>
    <w:p w14:paraId="00F9602F" w14:textId="77777777" w:rsidR="001E4B44" w:rsidRDefault="00000000">
      <w:r>
        <w:t>Name: Harsh Agarwal</w:t>
      </w:r>
    </w:p>
    <w:p w14:paraId="79EBAECE" w14:textId="77777777" w:rsidR="001E4B44" w:rsidRDefault="00000000">
      <w:r>
        <w:t>Date of Birth: 21/03/2005</w:t>
      </w:r>
    </w:p>
    <w:p w14:paraId="619E1CD5" w14:textId="77777777" w:rsidR="001E4B44" w:rsidRDefault="00000000">
      <w:r>
        <w:t>Mobile: +91-9330799515</w:t>
      </w:r>
    </w:p>
    <w:p w14:paraId="09C4F079" w14:textId="77777777" w:rsidR="001E4B44" w:rsidRDefault="00000000">
      <w:r>
        <w:t>Email: harsh.23bce8891@vitapstudent.ac.in</w:t>
      </w:r>
    </w:p>
    <w:p w14:paraId="634A044F" w14:textId="77777777" w:rsidR="001E4B44" w:rsidRDefault="00000000">
      <w:r>
        <w:t>Address: 506, G.T. Road, (South), Fazir Bazar, Howrah, West Bengal – 711101</w:t>
      </w:r>
    </w:p>
    <w:p w14:paraId="299426F0" w14:textId="77777777" w:rsidR="001E4B44" w:rsidRDefault="00000000">
      <w:pPr>
        <w:pStyle w:val="Heading1"/>
      </w:pPr>
      <w:r>
        <w:t>Career Objective</w:t>
      </w:r>
    </w:p>
    <w:p w14:paraId="33A68FAB" w14:textId="77777777" w:rsidR="001E4B44" w:rsidRDefault="00000000">
      <w:r>
        <w:t>Motivated and inquisitive Computer Science Engineering student (specializing in AI &amp; ML) seeking real-world experience through an internship with UIDAI. Eager to contribute to Aadhaar-based technology initiatives while gaining exposure in data privacy, cybersecurity, and identity systems.</w:t>
      </w:r>
    </w:p>
    <w:p w14:paraId="17E25BBB" w14:textId="77777777" w:rsidR="001E4B44" w:rsidRDefault="00000000">
      <w:pPr>
        <w:pStyle w:val="Heading1"/>
      </w:pPr>
      <w:r>
        <w:t>Educational Qualification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89"/>
        <w:gridCol w:w="1728"/>
        <w:gridCol w:w="1728"/>
      </w:tblGrid>
      <w:tr w:rsidR="001E4B44" w14:paraId="08A0E8BF" w14:textId="77777777" w:rsidTr="001E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E5C8C8" w14:textId="77777777" w:rsidR="001E4B44" w:rsidRDefault="00000000">
            <w:r>
              <w:t>Qualification</w:t>
            </w:r>
          </w:p>
        </w:tc>
        <w:tc>
          <w:tcPr>
            <w:tcW w:w="1728" w:type="dxa"/>
          </w:tcPr>
          <w:p w14:paraId="4754952B" w14:textId="77777777" w:rsidR="001E4B4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Institution</w:t>
            </w:r>
          </w:p>
        </w:tc>
        <w:tc>
          <w:tcPr>
            <w:tcW w:w="1728" w:type="dxa"/>
          </w:tcPr>
          <w:p w14:paraId="12EB7DC6" w14:textId="77777777" w:rsidR="001E4B4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Board/University</w:t>
            </w:r>
          </w:p>
        </w:tc>
        <w:tc>
          <w:tcPr>
            <w:tcW w:w="1728" w:type="dxa"/>
          </w:tcPr>
          <w:p w14:paraId="6F44BEAA" w14:textId="77777777" w:rsidR="001E4B4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28" w:type="dxa"/>
          </w:tcPr>
          <w:p w14:paraId="3B536044" w14:textId="77777777" w:rsidR="001E4B4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Marks/CGPA</w:t>
            </w:r>
          </w:p>
        </w:tc>
      </w:tr>
      <w:tr w:rsidR="001E4B44" w14:paraId="565FDC1D" w14:textId="77777777" w:rsidTr="001E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0DAB46" w14:textId="77777777" w:rsidR="001E4B44" w:rsidRDefault="00000000">
            <w:r>
              <w:t>B.Tech – CSE (AIML)</w:t>
            </w:r>
          </w:p>
        </w:tc>
        <w:tc>
          <w:tcPr>
            <w:tcW w:w="1728" w:type="dxa"/>
          </w:tcPr>
          <w:p w14:paraId="477065A2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VIT-AP University</w:t>
            </w:r>
          </w:p>
        </w:tc>
        <w:tc>
          <w:tcPr>
            <w:tcW w:w="1728" w:type="dxa"/>
          </w:tcPr>
          <w:p w14:paraId="3DF7E373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 University</w:t>
            </w:r>
          </w:p>
        </w:tc>
        <w:tc>
          <w:tcPr>
            <w:tcW w:w="1728" w:type="dxa"/>
          </w:tcPr>
          <w:p w14:paraId="69DD8652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 – Present</w:t>
            </w:r>
          </w:p>
        </w:tc>
        <w:tc>
          <w:tcPr>
            <w:tcW w:w="1728" w:type="dxa"/>
          </w:tcPr>
          <w:p w14:paraId="7276E5EE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9.34 CGPA</w:t>
            </w:r>
          </w:p>
        </w:tc>
      </w:tr>
      <w:tr w:rsidR="001E4B44" w14:paraId="3FE41F6C" w14:textId="77777777" w:rsidTr="001E4B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8C19BB" w14:textId="77777777" w:rsidR="001E4B44" w:rsidRDefault="00000000">
            <w:r>
              <w:t>Class XII</w:t>
            </w:r>
          </w:p>
        </w:tc>
        <w:tc>
          <w:tcPr>
            <w:tcW w:w="1728" w:type="dxa"/>
          </w:tcPr>
          <w:p w14:paraId="37C3E291" w14:textId="77777777" w:rsidR="001E4B4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Narayana School</w:t>
            </w:r>
          </w:p>
        </w:tc>
        <w:tc>
          <w:tcPr>
            <w:tcW w:w="1728" w:type="dxa"/>
          </w:tcPr>
          <w:p w14:paraId="70D7A106" w14:textId="77777777" w:rsidR="001E4B4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1728" w:type="dxa"/>
          </w:tcPr>
          <w:p w14:paraId="1B4966E8" w14:textId="77777777" w:rsidR="001E4B4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2023</w:t>
            </w:r>
          </w:p>
        </w:tc>
        <w:tc>
          <w:tcPr>
            <w:tcW w:w="1728" w:type="dxa"/>
          </w:tcPr>
          <w:p w14:paraId="69FD9258" w14:textId="77777777" w:rsidR="001E4B4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88.2%</w:t>
            </w:r>
          </w:p>
        </w:tc>
      </w:tr>
      <w:tr w:rsidR="001E4B44" w14:paraId="6B92E94A" w14:textId="77777777" w:rsidTr="001E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9649D4" w14:textId="77777777" w:rsidR="001E4B44" w:rsidRDefault="00000000">
            <w:r>
              <w:t>Class X</w:t>
            </w:r>
          </w:p>
        </w:tc>
        <w:tc>
          <w:tcPr>
            <w:tcW w:w="1728" w:type="dxa"/>
          </w:tcPr>
          <w:p w14:paraId="799B0A73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Narayana School</w:t>
            </w:r>
          </w:p>
        </w:tc>
        <w:tc>
          <w:tcPr>
            <w:tcW w:w="1728" w:type="dxa"/>
          </w:tcPr>
          <w:p w14:paraId="4BECE612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1728" w:type="dxa"/>
          </w:tcPr>
          <w:p w14:paraId="5A4329F6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1728" w:type="dxa"/>
          </w:tcPr>
          <w:p w14:paraId="5DADB202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89%</w:t>
            </w:r>
          </w:p>
        </w:tc>
      </w:tr>
    </w:tbl>
    <w:p w14:paraId="7E0CB1AB" w14:textId="77777777" w:rsidR="001E4B44" w:rsidRDefault="00000000">
      <w:pPr>
        <w:pStyle w:val="Heading1"/>
      </w:pPr>
      <w:r>
        <w:t>Technical Skills</w:t>
      </w:r>
    </w:p>
    <w:p w14:paraId="4808DBA4" w14:textId="77777777" w:rsidR="001E4B44" w:rsidRDefault="00000000">
      <w:r>
        <w:t>• Programming Languages: C, C++, Java, Python</w:t>
      </w:r>
    </w:p>
    <w:p w14:paraId="16DEF96C" w14:textId="77777777" w:rsidR="001E4B44" w:rsidRDefault="00000000">
      <w:r>
        <w:t>• Web Technologies: HTML, CSS</w:t>
      </w:r>
    </w:p>
    <w:p w14:paraId="03136BB8" w14:textId="77777777" w:rsidR="001E4B44" w:rsidRDefault="00000000">
      <w:r>
        <w:t>• Tools: Git</w:t>
      </w:r>
    </w:p>
    <w:p w14:paraId="1B183043" w14:textId="77777777" w:rsidR="001E4B44" w:rsidRDefault="00000000">
      <w:r>
        <w:t>• Concepts: Machine Learning, Object-Oriented Programming</w:t>
      </w:r>
    </w:p>
    <w:p w14:paraId="0A003996" w14:textId="77777777" w:rsidR="001E4B44" w:rsidRDefault="00000000">
      <w:pPr>
        <w:pStyle w:val="Heading1"/>
      </w:pPr>
      <w:r>
        <w:t>Certifications</w:t>
      </w:r>
    </w:p>
    <w:p w14:paraId="45ADDF4C" w14:textId="77777777" w:rsidR="001E4B44" w:rsidRDefault="00000000">
      <w:r>
        <w:t>• MATLAB Onramp – MathWorks Training Services – Sep 2023</w:t>
      </w:r>
    </w:p>
    <w:p w14:paraId="3A5C3C1A" w14:textId="77777777" w:rsidR="001E4B44" w:rsidRDefault="00000000">
      <w:r>
        <w:lastRenderedPageBreak/>
        <w:t>• Deloitte Technology Job Simulation – Forage – June 2025</w:t>
      </w:r>
    </w:p>
    <w:p w14:paraId="7F7A94F2" w14:textId="77777777" w:rsidR="001E4B44" w:rsidRDefault="00000000">
      <w:r>
        <w:t>• C, C++, Java Core &amp; Advanced, J2EE – KPS Institute – Aug 2023</w:t>
      </w:r>
    </w:p>
    <w:p w14:paraId="1CB11083" w14:textId="77777777" w:rsidR="001E4B44" w:rsidRDefault="00000000">
      <w:r>
        <w:t>• PythonPlus: Python for Data Science – VIT-AP Data Science Club – Jan 2025</w:t>
      </w:r>
    </w:p>
    <w:p w14:paraId="4FD32A29" w14:textId="77777777" w:rsidR="001E4B44" w:rsidRDefault="00000000">
      <w:r>
        <w:t>• IGNITE 3.4 – Wadhwani Foundation – Apr 2025</w:t>
      </w:r>
    </w:p>
    <w:p w14:paraId="7305460D" w14:textId="77777777" w:rsidR="001E4B44" w:rsidRDefault="00000000">
      <w:pPr>
        <w:pStyle w:val="Heading1"/>
      </w:pPr>
      <w:r>
        <w:t>Projects</w:t>
      </w:r>
    </w:p>
    <w:p w14:paraId="2C5D54CA" w14:textId="77777777" w:rsidR="001E4B44" w:rsidRDefault="00000000">
      <w:r>
        <w:t>1. Car Price Analysis and Prediction</w:t>
      </w:r>
      <w:r>
        <w:br/>
        <w:t xml:space="preserve">   - Built a machine learning model to analyze and predict car prices based on various parameters.</w:t>
      </w:r>
      <w:r>
        <w:br/>
        <w:t xml:space="preserve">   - Technologies: Python, Pandas, Scikit-learn, Matplotlib</w:t>
      </w:r>
    </w:p>
    <w:p w14:paraId="138A8ACC" w14:textId="77777777" w:rsidR="001E4B44" w:rsidRDefault="00000000">
      <w:pPr>
        <w:pStyle w:val="Heading1"/>
      </w:pPr>
      <w:r>
        <w:t>Achievements</w:t>
      </w:r>
    </w:p>
    <w:p w14:paraId="44FB7D8A" w14:textId="77777777" w:rsidR="001E4B44" w:rsidRDefault="00000000">
      <w:r>
        <w:t>• Winner – 1st position in TechnoMania (Sep 2023), ACM Student Chapter, VIT-AP</w:t>
      </w:r>
    </w:p>
    <w:p w14:paraId="7F0BF145" w14:textId="77777777" w:rsidR="001E4B44" w:rsidRDefault="00000000">
      <w:r>
        <w:t>• Participated in multiple hackathons and coding contests</w:t>
      </w:r>
    </w:p>
    <w:p w14:paraId="0833D19E" w14:textId="77777777" w:rsidR="001E4B44" w:rsidRDefault="00000000">
      <w:pPr>
        <w:pStyle w:val="Heading1"/>
      </w:pPr>
      <w:r>
        <w:t>Areas of Interest</w:t>
      </w:r>
    </w:p>
    <w:p w14:paraId="46FD3D17" w14:textId="77777777" w:rsidR="001E4B44" w:rsidRDefault="00000000">
      <w:r>
        <w:t>• Machine Learning &amp; Artificial Intelligence</w:t>
      </w:r>
    </w:p>
    <w:p w14:paraId="7C1D7903" w14:textId="77777777" w:rsidR="001E4B44" w:rsidRDefault="00000000">
      <w:r>
        <w:t>• Aadhaar Authentication Technology</w:t>
      </w:r>
    </w:p>
    <w:p w14:paraId="11B86A3E" w14:textId="77777777" w:rsidR="001E4B44" w:rsidRDefault="00000000">
      <w:r>
        <w:t>• Data Privacy and Cybersecurity</w:t>
      </w:r>
    </w:p>
    <w:p w14:paraId="7E196C39" w14:textId="74110FAE" w:rsidR="001E4B44" w:rsidRDefault="00000000">
      <w:r>
        <w:t>• Public Identity Infrastructure</w:t>
      </w:r>
    </w:p>
    <w:sectPr w:rsidR="001E4B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877211">
    <w:abstractNumId w:val="8"/>
  </w:num>
  <w:num w:numId="2" w16cid:durableId="295524833">
    <w:abstractNumId w:val="6"/>
  </w:num>
  <w:num w:numId="3" w16cid:durableId="1583178320">
    <w:abstractNumId w:val="5"/>
  </w:num>
  <w:num w:numId="4" w16cid:durableId="434862074">
    <w:abstractNumId w:val="4"/>
  </w:num>
  <w:num w:numId="5" w16cid:durableId="939801614">
    <w:abstractNumId w:val="7"/>
  </w:num>
  <w:num w:numId="6" w16cid:durableId="260989715">
    <w:abstractNumId w:val="3"/>
  </w:num>
  <w:num w:numId="7" w16cid:durableId="1117792638">
    <w:abstractNumId w:val="2"/>
  </w:num>
  <w:num w:numId="8" w16cid:durableId="1100829922">
    <w:abstractNumId w:val="1"/>
  </w:num>
  <w:num w:numId="9" w16cid:durableId="211959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B44"/>
    <w:rsid w:val="002326A9"/>
    <w:rsid w:val="0029639D"/>
    <w:rsid w:val="00326F90"/>
    <w:rsid w:val="006F10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9047F"/>
  <w14:defaultImageDpi w14:val="300"/>
  <w15:docId w15:val="{C161B039-8BFD-405A-9FF0-8EF2A86F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</cp:lastModifiedBy>
  <cp:revision>2</cp:revision>
  <dcterms:created xsi:type="dcterms:W3CDTF">2013-12-23T23:15:00Z</dcterms:created>
  <dcterms:modified xsi:type="dcterms:W3CDTF">2025-09-02T15:43:00Z</dcterms:modified>
  <cp:category/>
</cp:coreProperties>
</file>